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CD1E" w14:textId="77777777" w:rsidR="00CF658F" w:rsidRDefault="00000000">
      <w:pPr>
        <w:pStyle w:val="Heading1"/>
      </w:pPr>
      <w:r>
        <w:t>Car Rental Website Development Plan</w:t>
      </w:r>
    </w:p>
    <w:p w14:paraId="0549C8C0" w14:textId="77777777" w:rsidR="00CF658F" w:rsidRDefault="00000000">
      <w:pPr>
        <w:pStyle w:val="Heading2"/>
      </w:pPr>
      <w:r>
        <w:t>Tech Stack</w:t>
      </w:r>
    </w:p>
    <w:p w14:paraId="140AA446" w14:textId="77777777" w:rsidR="00E359D5" w:rsidRDefault="00000000">
      <w:r>
        <w:br/>
        <w:t>Frontend:</w:t>
      </w:r>
      <w:r>
        <w:br/>
        <w:t xml:space="preserve">- Framework: React </w:t>
      </w:r>
      <w:r>
        <w:br/>
        <w:t>- Styling: Tailwind CSS for consistent and responsive design.</w:t>
      </w:r>
      <w:r>
        <w:br/>
        <w:t xml:space="preserve">- State Management: Redux (React) </w:t>
      </w:r>
    </w:p>
    <w:p w14:paraId="7AA720D9" w14:textId="06828CB1" w:rsidR="00CF658F" w:rsidRDefault="00000000">
      <w:r>
        <w:t>Backend:</w:t>
      </w:r>
      <w:r>
        <w:br/>
        <w:t xml:space="preserve">- Framework: Node.js with Express.js </w:t>
      </w:r>
      <w:r>
        <w:br/>
        <w:t>- Database: PostgreSQL</w:t>
      </w:r>
      <w:r>
        <w:br/>
        <w:t xml:space="preserve">- Authentication: </w:t>
      </w:r>
      <w:r w:rsidR="00E359D5">
        <w:t>AWS Cognito</w:t>
      </w:r>
      <w:r>
        <w:br/>
      </w:r>
      <w:r>
        <w:br/>
        <w:t>Storage:</w:t>
      </w:r>
      <w:r>
        <w:br/>
        <w:t>- License Upload: AWS S3</w:t>
      </w:r>
      <w:r>
        <w:br/>
      </w:r>
      <w:r>
        <w:br/>
        <w:t>APIs:</w:t>
      </w:r>
      <w:r>
        <w:br/>
        <w:t>- Custom Booking System: Built using REST APIs to handle:</w:t>
      </w:r>
      <w:r>
        <w:br/>
        <w:t xml:space="preserve">  - Car search and filtering.</w:t>
      </w:r>
      <w:r>
        <w:br/>
        <w:t xml:space="preserve">  - License upload.</w:t>
      </w:r>
      <w:r>
        <w:br/>
        <w:t xml:space="preserve">  - Booking creation with booking number generation.</w:t>
      </w:r>
      <w:r>
        <w:br/>
      </w:r>
      <w:r>
        <w:br/>
        <w:t>Payment Integration:</w:t>
      </w:r>
      <w:r>
        <w:br/>
        <w:t>- Square API: For handling secure payments and deposits.</w:t>
      </w:r>
      <w:r>
        <w:br/>
      </w:r>
      <w:r>
        <w:br/>
        <w:t>Hosting and Deployment:</w:t>
      </w:r>
      <w:r>
        <w:br/>
        <w:t xml:space="preserve">- Frontend: </w:t>
      </w:r>
      <w:r w:rsidR="00E359D5">
        <w:t>AWS Amplify</w:t>
      </w:r>
      <w:r>
        <w:br/>
        <w:t>- Backend: AWS EC2 or DigitalOcean for hosting the Node.js server.</w:t>
      </w:r>
      <w:r w:rsidR="00E359D5">
        <w:t xml:space="preserve"> Or AWS Lambda</w:t>
      </w:r>
      <w:r>
        <w:br/>
        <w:t>- Database: Amazon RDS</w:t>
      </w:r>
      <w:r>
        <w:br/>
      </w:r>
    </w:p>
    <w:p w14:paraId="78A42063" w14:textId="77777777" w:rsidR="00CF658F" w:rsidRDefault="00000000">
      <w:pPr>
        <w:pStyle w:val="Heading2"/>
      </w:pPr>
      <w:r>
        <w:t>Feature Breakdown</w:t>
      </w:r>
    </w:p>
    <w:p w14:paraId="4B7B6409" w14:textId="77777777" w:rsidR="00CF658F" w:rsidRDefault="00000000">
      <w:r>
        <w:br/>
        <w:t>Frontend:</w:t>
      </w:r>
      <w:r>
        <w:br/>
        <w:t>1. Homepage:</w:t>
      </w:r>
      <w:r>
        <w:br/>
        <w:t xml:space="preserve">   - Two main options: Kelowna and Vancouver.</w:t>
      </w:r>
      <w:r>
        <w:br/>
        <w:t xml:space="preserve">   - Clicking an option redirects to a car inventory page filtered by location.</w:t>
      </w:r>
      <w:r>
        <w:br/>
      </w:r>
      <w:r>
        <w:br/>
        <w:t>2. Search and Filtering:</w:t>
      </w:r>
      <w:r>
        <w:br/>
        <w:t xml:space="preserve">   - Date range picker (check availability).</w:t>
      </w:r>
      <w:r>
        <w:br/>
        <w:t xml:space="preserve">   - Dropdown filters for car type, price range, and other features.</w:t>
      </w:r>
      <w:r>
        <w:br/>
      </w:r>
      <w:r>
        <w:lastRenderedPageBreak/>
        <w:br/>
        <w:t>3. Car Listings Page:</w:t>
      </w:r>
      <w:r>
        <w:br/>
        <w:t xml:space="preserve">   - Cards for each car: Image, details, price, and a “Book Now” button.</w:t>
      </w:r>
      <w:r>
        <w:br/>
      </w:r>
      <w:r>
        <w:br/>
        <w:t>4. Booking Form:</w:t>
      </w:r>
      <w:r>
        <w:br/>
        <w:t xml:space="preserve">   - Input fields: Name, email, phone, rental dates.</w:t>
      </w:r>
      <w:r>
        <w:br/>
        <w:t xml:space="preserve">   - File upload: License image (stored in S3).</w:t>
      </w:r>
      <w:r>
        <w:br/>
        <w:t xml:space="preserve">   - Payment processing through Square.</w:t>
      </w:r>
      <w:r>
        <w:br/>
        <w:t xml:space="preserve">   - Display a confirmation with a generated booking number.</w:t>
      </w:r>
      <w:r>
        <w:br/>
      </w:r>
    </w:p>
    <w:p w14:paraId="57B980AA" w14:textId="77777777" w:rsidR="00CF658F" w:rsidRDefault="00000000">
      <w:pPr>
        <w:pStyle w:val="Heading2"/>
      </w:pPr>
      <w:r>
        <w:t>Backend</w:t>
      </w:r>
    </w:p>
    <w:p w14:paraId="0289D9F8" w14:textId="77777777" w:rsidR="00CF658F" w:rsidRDefault="00000000">
      <w:r>
        <w:br/>
        <w:t>Admin Panel:</w:t>
      </w:r>
      <w:r>
        <w:br/>
        <w:t>- Secure login for the owner to:</w:t>
      </w:r>
      <w:r>
        <w:br/>
        <w:t xml:space="preserve">  - Add/edit/remove cars.</w:t>
      </w:r>
      <w:r>
        <w:br/>
        <w:t xml:space="preserve">  - Block off dates for maintenance or special reservations.</w:t>
      </w:r>
      <w:r>
        <w:br/>
        <w:t xml:space="preserve">  - View booking history.</w:t>
      </w:r>
      <w:r>
        <w:br/>
      </w:r>
      <w:r>
        <w:br/>
        <w:t>APIs:</w:t>
      </w:r>
      <w:r>
        <w:br/>
        <w:t>- Search Cars: Accepts filters like location, date range, and car type.</w:t>
      </w:r>
      <w:r>
        <w:br/>
        <w:t>- Create Booking: Generates a unique booking number and stores data.</w:t>
      </w:r>
      <w:r>
        <w:br/>
        <w:t>- Upload License: Sends the file to AWS S3 and saves the file path in the database.</w:t>
      </w:r>
      <w:r>
        <w:br/>
      </w:r>
      <w:r>
        <w:br/>
        <w:t>Booking Number Generator:</w:t>
      </w:r>
      <w:r>
        <w:br/>
        <w:t>- Use a combination of timestamp and random alphanumeric strings for uniqueness (e.g., KEL-20231125-XYZ123).</w:t>
      </w:r>
      <w:r>
        <w:br/>
      </w:r>
    </w:p>
    <w:p w14:paraId="7D7BBB42" w14:textId="77777777" w:rsidR="00CF658F" w:rsidRDefault="00000000">
      <w:pPr>
        <w:pStyle w:val="Heading2"/>
      </w:pPr>
      <w:r>
        <w:t>Database Schema</w:t>
      </w:r>
    </w:p>
    <w:p w14:paraId="0ECBCDB7" w14:textId="77777777" w:rsidR="00CF658F" w:rsidRDefault="00000000">
      <w:r>
        <w:br/>
        <w:t>Tables:</w:t>
      </w:r>
      <w:r>
        <w:br/>
        <w:t>1. Cars:</w:t>
      </w:r>
      <w:r>
        <w:br/>
        <w:t xml:space="preserve">   - id: Primary Key.</w:t>
      </w:r>
      <w:r>
        <w:br/>
        <w:t xml:space="preserve">   - make, model, year, features, location, price_per_day.</w:t>
      </w:r>
      <w:r>
        <w:br/>
        <w:t xml:space="preserve">   - availability: Array of blocked dates.</w:t>
      </w:r>
      <w:r>
        <w:br/>
      </w:r>
      <w:r>
        <w:br/>
        <w:t>2. Bookings:</w:t>
      </w:r>
      <w:r>
        <w:br/>
        <w:t xml:space="preserve">   - id: Primary Key.</w:t>
      </w:r>
      <w:r>
        <w:br/>
        <w:t xml:space="preserve">   - customer_name, email, phone.</w:t>
      </w:r>
      <w:r>
        <w:br/>
        <w:t xml:space="preserve">   - car_id: Foreign Key referencing Cars.</w:t>
      </w:r>
      <w:r>
        <w:br/>
        <w:t xml:space="preserve">   - start_date, end_date.</w:t>
      </w:r>
      <w:r>
        <w:br/>
        <w:t xml:space="preserve">   - license_path: Path to the S3 file.</w:t>
      </w:r>
      <w:r>
        <w:br/>
        <w:t xml:space="preserve">   - booking_number.</w:t>
      </w:r>
      <w:r>
        <w:br/>
      </w:r>
      <w:r>
        <w:lastRenderedPageBreak/>
        <w:br/>
        <w:t>3. Admin:</w:t>
      </w:r>
      <w:r>
        <w:br/>
        <w:t xml:space="preserve">   - id: Primary Key.</w:t>
      </w:r>
      <w:r>
        <w:br/>
        <w:t xml:space="preserve">   - username, password_hash.</w:t>
      </w:r>
      <w:r>
        <w:br/>
      </w:r>
    </w:p>
    <w:p w14:paraId="3B9F9DE7" w14:textId="77777777" w:rsidR="00CF658F" w:rsidRDefault="00000000">
      <w:pPr>
        <w:pStyle w:val="Heading2"/>
      </w:pPr>
      <w:r>
        <w:t>Workflow</w:t>
      </w:r>
    </w:p>
    <w:p w14:paraId="75797823" w14:textId="5FAE1CF0" w:rsidR="00CF658F" w:rsidRDefault="00000000">
      <w:r>
        <w:br/>
        <w:t>User Flow:</w:t>
      </w:r>
      <w:r>
        <w:br/>
        <w:t>- User selects a location</w:t>
      </w:r>
      <w:r w:rsidR="00E359D5">
        <w:t xml:space="preserve"> and dates</w:t>
      </w:r>
      <w:r>
        <w:t xml:space="preserve"> &gt; searches cars &gt; selects a car &gt; fills out the booking form &gt; uploads license &gt; makes payment &gt; gets a confirmation with booking number.</w:t>
      </w:r>
      <w:r>
        <w:br/>
      </w:r>
      <w:r>
        <w:br/>
        <w:t>Admin Flow:</w:t>
      </w:r>
      <w:r>
        <w:br/>
        <w:t>- Admin logs in to view/add/edit cars, block dates, or review booking</w:t>
      </w:r>
      <w:r w:rsidR="00E359D5">
        <w:t xml:space="preserve">s, </w:t>
      </w:r>
      <w:r w:rsidR="00E359D5">
        <w:t>view/add/edit</w:t>
      </w:r>
      <w:r w:rsidR="00E359D5">
        <w:t xml:space="preserve"> logos.</w:t>
      </w:r>
      <w:r>
        <w:br/>
      </w:r>
    </w:p>
    <w:sectPr w:rsidR="00CF6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329247">
    <w:abstractNumId w:val="8"/>
  </w:num>
  <w:num w:numId="2" w16cid:durableId="1590238754">
    <w:abstractNumId w:val="6"/>
  </w:num>
  <w:num w:numId="3" w16cid:durableId="560168413">
    <w:abstractNumId w:val="5"/>
  </w:num>
  <w:num w:numId="4" w16cid:durableId="585962986">
    <w:abstractNumId w:val="4"/>
  </w:num>
  <w:num w:numId="5" w16cid:durableId="1049450724">
    <w:abstractNumId w:val="7"/>
  </w:num>
  <w:num w:numId="6" w16cid:durableId="1844589265">
    <w:abstractNumId w:val="3"/>
  </w:num>
  <w:num w:numId="7" w16cid:durableId="1487160768">
    <w:abstractNumId w:val="2"/>
  </w:num>
  <w:num w:numId="8" w16cid:durableId="1259830666">
    <w:abstractNumId w:val="1"/>
  </w:num>
  <w:num w:numId="9" w16cid:durableId="80670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9B6"/>
    <w:rsid w:val="00A57E48"/>
    <w:rsid w:val="00AA1D8D"/>
    <w:rsid w:val="00B47730"/>
    <w:rsid w:val="00CB0664"/>
    <w:rsid w:val="00CF658F"/>
    <w:rsid w:val="00E35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527F1"/>
  <w14:defaultImageDpi w14:val="300"/>
  <w15:docId w15:val="{5D055CEB-98BA-7143-853A-8B5E1684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sambha02@student.ubc.ca</cp:lastModifiedBy>
  <cp:revision>2</cp:revision>
  <dcterms:created xsi:type="dcterms:W3CDTF">2013-12-23T23:15:00Z</dcterms:created>
  <dcterms:modified xsi:type="dcterms:W3CDTF">2024-12-02T22:47:00Z</dcterms:modified>
  <cp:category/>
</cp:coreProperties>
</file>